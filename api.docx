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CEA2" w14:textId="77777777" w:rsidR="00FE3687" w:rsidRDefault="00D316D3">
      <w:pPr>
        <w:pStyle w:val="Heading1"/>
      </w:pPr>
      <w:r>
        <w:t>AI Course API Documentation</w:t>
      </w:r>
    </w:p>
    <w:p w14:paraId="6F3801A1" w14:textId="77777777" w:rsidR="00FE3687" w:rsidRDefault="00D316D3">
      <w:r>
        <w:t>Project Name: AI Course</w:t>
      </w:r>
    </w:p>
    <w:p w14:paraId="52A36317" w14:textId="77777777" w:rsidR="00FE3687" w:rsidRDefault="00D316D3">
      <w:r>
        <w:t xml:space="preserve">Description: Platform pembelajaran interaktif yang membantu user menemukan bidang IT yang cocok berdasarkan minat mereka menggunakan AI (Gemini), serta menyediakan rekomendasi video belajar dari </w:t>
      </w:r>
      <w:r>
        <w:t>YouTube.</w:t>
      </w:r>
    </w:p>
    <w:p w14:paraId="611D4EE2" w14:textId="524FCC34" w:rsidR="00FE3687" w:rsidRDefault="00D316D3">
      <w:r>
        <w:t xml:space="preserve">Base URL (production): </w:t>
      </w:r>
      <w:r w:rsidRPr="00D316D3">
        <w:t>arfidakaihttps://aicourse-96cb2.web.app/</w:t>
      </w:r>
      <w:r>
        <w:t>api</w:t>
      </w:r>
    </w:p>
    <w:p w14:paraId="3C6812A9" w14:textId="7DBF3817" w:rsidR="00FE3687" w:rsidRDefault="00D316D3">
      <w:r>
        <w:t>Base URL (local): http://localhost:8</w:t>
      </w:r>
      <w:r>
        <w:t>0/api</w:t>
      </w:r>
    </w:p>
    <w:p w14:paraId="7FA0C012" w14:textId="77777777" w:rsidR="00FE3687" w:rsidRDefault="00D316D3">
      <w:pPr>
        <w:pStyle w:val="Heading2"/>
      </w:pPr>
      <w:r>
        <w:t>Authentication</w:t>
      </w:r>
    </w:p>
    <w:p w14:paraId="54F57B35" w14:textId="77777777" w:rsidR="00FE3687" w:rsidRDefault="00D316D3">
      <w:pPr>
        <w:pStyle w:val="Heading3"/>
      </w:pPr>
      <w:r>
        <w:t>Register User</w:t>
      </w:r>
    </w:p>
    <w:p w14:paraId="68848614" w14:textId="77777777" w:rsidR="00FE3687" w:rsidRDefault="00D316D3">
      <w:r>
        <w:t>POST /auth/register</w:t>
      </w:r>
    </w:p>
    <w:p w14:paraId="3F18A7B3" w14:textId="77777777" w:rsidR="00FE3687" w:rsidRDefault="00D316D3">
      <w:r>
        <w:t>Body:</w:t>
      </w:r>
      <w:r>
        <w:br/>
        <w:t>{</w:t>
      </w:r>
      <w:r>
        <w:br/>
        <w:t xml:space="preserve">  "username": "arfida",</w:t>
      </w:r>
      <w:r>
        <w:br/>
        <w:t xml:space="preserve">  "email": "arfida@example.com",</w:t>
      </w:r>
      <w:r>
        <w:br/>
        <w:t xml:space="preserve">  "password": "123456"</w:t>
      </w:r>
      <w:r>
        <w:br/>
        <w:t>}</w:t>
      </w:r>
    </w:p>
    <w:p w14:paraId="2FE6503A" w14:textId="77777777" w:rsidR="00FE3687" w:rsidRDefault="00D316D3">
      <w:r>
        <w:t>Resp</w:t>
      </w:r>
      <w:r>
        <w:t>onse:</w:t>
      </w:r>
      <w:r>
        <w:br/>
        <w:t>{</w:t>
      </w:r>
      <w:r>
        <w:br/>
        <w:t xml:space="preserve">  "success": true,</w:t>
      </w:r>
      <w:r>
        <w:br/>
        <w:t xml:space="preserve">  "message": "User registered successfully"</w:t>
      </w:r>
      <w:r>
        <w:br/>
        <w:t>}</w:t>
      </w:r>
    </w:p>
    <w:p w14:paraId="31A07E83" w14:textId="77777777" w:rsidR="00FE3687" w:rsidRDefault="00D316D3">
      <w:pPr>
        <w:pStyle w:val="Heading3"/>
      </w:pPr>
      <w:r>
        <w:t>Login User</w:t>
      </w:r>
    </w:p>
    <w:p w14:paraId="75223F54" w14:textId="77777777" w:rsidR="00FE3687" w:rsidRDefault="00D316D3">
      <w:r>
        <w:t>POST /auth/login</w:t>
      </w:r>
    </w:p>
    <w:p w14:paraId="3DE46E41" w14:textId="77777777" w:rsidR="00FE3687" w:rsidRDefault="00D316D3">
      <w:r>
        <w:t>Body:</w:t>
      </w:r>
      <w:r>
        <w:br/>
        <w:t>{</w:t>
      </w:r>
      <w:r>
        <w:br/>
        <w:t xml:space="preserve">  "email": "arfida@example.com",</w:t>
      </w:r>
      <w:r>
        <w:br/>
        <w:t xml:space="preserve">  "password": "123456"</w:t>
      </w:r>
      <w:r>
        <w:br/>
        <w:t>}</w:t>
      </w:r>
    </w:p>
    <w:p w14:paraId="7F668D73" w14:textId="77777777" w:rsidR="00FE3687" w:rsidRDefault="00D316D3">
      <w:r>
        <w:t>Response:</w:t>
      </w:r>
      <w:r>
        <w:br/>
        <w:t>{</w:t>
      </w:r>
      <w:r>
        <w:br/>
        <w:t xml:space="preserve">  "token": "JWT_TOKEN_HERE",</w:t>
      </w:r>
      <w:r>
        <w:br/>
        <w:t xml:space="preserve">  "user": {</w:t>
      </w:r>
      <w:r>
        <w:br/>
        <w:t xml:space="preserve">    "id": 1,</w:t>
      </w:r>
      <w:r>
        <w:br/>
        <w:t xml:space="preserve">    "username": "arfida</w:t>
      </w:r>
      <w:r>
        <w:t>",</w:t>
      </w:r>
      <w:r>
        <w:br/>
      </w:r>
      <w:r>
        <w:lastRenderedPageBreak/>
        <w:t xml:space="preserve">    "email": "arfida@example.com"</w:t>
      </w:r>
      <w:r>
        <w:br/>
        <w:t xml:space="preserve">  }</w:t>
      </w:r>
      <w:r>
        <w:br/>
        <w:t>}</w:t>
      </w:r>
    </w:p>
    <w:p w14:paraId="1C4D6CD1" w14:textId="77777777" w:rsidR="00FE3687" w:rsidRDefault="00D316D3">
      <w:pPr>
        <w:pStyle w:val="Heading3"/>
      </w:pPr>
      <w:r>
        <w:t>Login via Google</w:t>
      </w:r>
    </w:p>
    <w:p w14:paraId="6154411A" w14:textId="77777777" w:rsidR="00FE3687" w:rsidRDefault="00D316D3">
      <w:r>
        <w:t>GET /auth/google</w:t>
      </w:r>
    </w:p>
    <w:p w14:paraId="78525E9B" w14:textId="77777777" w:rsidR="00FE3687" w:rsidRDefault="00D316D3">
      <w:r>
        <w:t>Redirect user ke halaman login Google.</w:t>
      </w:r>
    </w:p>
    <w:p w14:paraId="0B044A30" w14:textId="77777777" w:rsidR="00FE3687" w:rsidRDefault="00D316D3">
      <w:r>
        <w:t>Callback: GET /auth/google/callback → Redirect ke frontend dengan token JWT.</w:t>
      </w:r>
    </w:p>
    <w:p w14:paraId="3E9EB9E0" w14:textId="77777777" w:rsidR="00FE3687" w:rsidRDefault="00D316D3">
      <w:pPr>
        <w:pStyle w:val="Heading2"/>
      </w:pPr>
      <w:r>
        <w:t>AI Consultation</w:t>
      </w:r>
    </w:p>
    <w:p w14:paraId="6A4DA72E" w14:textId="77777777" w:rsidR="00FE3687" w:rsidRDefault="00D316D3">
      <w:r>
        <w:t>POST /consult</w:t>
      </w:r>
    </w:p>
    <w:p w14:paraId="401383A0" w14:textId="77777777" w:rsidR="00FE3687" w:rsidRDefault="00D316D3">
      <w:r>
        <w:t>Body:</w:t>
      </w:r>
      <w:r>
        <w:br/>
        <w:t>{</w:t>
      </w:r>
      <w:r>
        <w:br/>
        <w:t xml:space="preserve">  "message": "Aku suka de</w:t>
      </w:r>
      <w:r>
        <w:t>sain tapi pengen belajar coding"</w:t>
      </w:r>
      <w:r>
        <w:br/>
        <w:t>}</w:t>
      </w:r>
    </w:p>
    <w:p w14:paraId="47AD6AE4" w14:textId="77777777" w:rsidR="00FE3687" w:rsidRDefault="00D316D3">
      <w:r>
        <w:t>Response:</w:t>
      </w:r>
      <w:r>
        <w:br/>
        <w:t>{</w:t>
      </w:r>
      <w:r>
        <w:br/>
        <w:t xml:space="preserve">  "reply": "Kamu cocok belajar Frontend Development karena kamu suka desain dan interaksi user!"</w:t>
      </w:r>
      <w:r>
        <w:br/>
        <w:t>}</w:t>
      </w:r>
    </w:p>
    <w:p w14:paraId="62EA7788" w14:textId="77777777" w:rsidR="00FE3687" w:rsidRDefault="00D316D3">
      <w:pPr>
        <w:pStyle w:val="Heading2"/>
      </w:pPr>
      <w:r>
        <w:t>Video Recommendation</w:t>
      </w:r>
    </w:p>
    <w:p w14:paraId="57F879EA" w14:textId="77777777" w:rsidR="00FE3687" w:rsidRDefault="00D316D3">
      <w:r>
        <w:t>POST /recommend → Ambil rekomendasi video belajar berdasarkan topik.</w:t>
      </w:r>
    </w:p>
    <w:p w14:paraId="7269FA38" w14:textId="77777777" w:rsidR="00FE3687" w:rsidRDefault="00D316D3">
      <w:r>
        <w:t>GET /trending → Ambi</w:t>
      </w:r>
      <w:r>
        <w:t>l video YouTube trending di bidang IT.</w:t>
      </w:r>
    </w:p>
    <w:p w14:paraId="66B12BFB" w14:textId="77777777" w:rsidR="00FE3687" w:rsidRDefault="00D316D3">
      <w:pPr>
        <w:pStyle w:val="Heading2"/>
      </w:pPr>
      <w:r>
        <w:t>User Video List</w:t>
      </w:r>
    </w:p>
    <w:p w14:paraId="35F11CEB" w14:textId="77777777" w:rsidR="00FE3687" w:rsidRDefault="00D316D3">
      <w:r>
        <w:t>GET /list → Ambil daftar video yang disimpan user.</w:t>
      </w:r>
    </w:p>
    <w:p w14:paraId="7DEF29F3" w14:textId="77777777" w:rsidR="00FE3687" w:rsidRDefault="00D316D3">
      <w:r>
        <w:t>POST /list → Tambahkan video ke daftar belajar user.</w:t>
      </w:r>
    </w:p>
    <w:p w14:paraId="5B295386" w14:textId="77777777" w:rsidR="00FE3687" w:rsidRDefault="00D316D3">
      <w:r>
        <w:t>DELETE /list/:id → Hapus video dari daftar.</w:t>
      </w:r>
    </w:p>
    <w:p w14:paraId="5B762C72" w14:textId="77777777" w:rsidR="00FE3687" w:rsidRDefault="00D316D3">
      <w:pPr>
        <w:pStyle w:val="Heading2"/>
      </w:pPr>
      <w:r>
        <w:t>Environment Variables (.env)</w:t>
      </w:r>
    </w:p>
    <w:p w14:paraId="5F93F96A" w14:textId="3FA85E97" w:rsidR="00FE3687" w:rsidRDefault="00D316D3">
      <w:r>
        <w:br/>
        <w:t>PORT=80</w:t>
      </w:r>
      <w:r>
        <w:br/>
      </w:r>
      <w:r>
        <w:t>DATABASE_URL=</w:t>
      </w:r>
      <w:proofErr w:type="spellStart"/>
      <w:r>
        <w:t>your_db_url_here</w:t>
      </w:r>
      <w:proofErr w:type="spellEnd"/>
      <w:r>
        <w:br/>
        <w:t>GEMINI_API_KEY=</w:t>
      </w:r>
      <w:proofErr w:type="spellStart"/>
      <w:r>
        <w:t>your_gemini_api_here</w:t>
      </w:r>
      <w:proofErr w:type="spellEnd"/>
      <w:r>
        <w:br/>
        <w:t>YOUTUBE_API_KEY=</w:t>
      </w:r>
      <w:proofErr w:type="spellStart"/>
      <w:r>
        <w:t>your_yt_api_here</w:t>
      </w:r>
      <w:proofErr w:type="spellEnd"/>
      <w:r>
        <w:br/>
        <w:t>JWT_SECRET=jwt_secret</w:t>
      </w:r>
      <w:r>
        <w:br/>
        <w:t>SESSION_SECRET=session_secret</w:t>
      </w:r>
      <w:r>
        <w:br/>
        <w:t>GOOGLE_CLIENT_ID=your_client_id_here</w:t>
      </w:r>
      <w:r>
        <w:br/>
      </w:r>
      <w:r>
        <w:lastRenderedPageBreak/>
        <w:t>GOOGLE_CLIENT_SECRET=your_client_secret_here</w:t>
      </w:r>
      <w:r>
        <w:br/>
      </w:r>
    </w:p>
    <w:p w14:paraId="4AD435D8" w14:textId="77777777" w:rsidR="00FE3687" w:rsidRDefault="00D316D3">
      <w:pPr>
        <w:pStyle w:val="Heading2"/>
      </w:pPr>
      <w:r>
        <w:t>Tech Stack</w:t>
      </w:r>
    </w:p>
    <w:p w14:paraId="4A226D3E" w14:textId="77777777" w:rsidR="00FE3687" w:rsidRDefault="00D316D3">
      <w:r>
        <w:br/>
        <w:t xml:space="preserve">Frontend: </w:t>
      </w:r>
      <w:r>
        <w:t>React + Tailwind + Redux</w:t>
      </w:r>
      <w:r>
        <w:br/>
        <w:t>Backend: Node.js + Express.js</w:t>
      </w:r>
      <w:r>
        <w:br/>
        <w:t>Database: PostgreSQL (Sequelize)</w:t>
      </w:r>
      <w:r>
        <w:br/>
        <w:t>AI: Google Gemini API</w:t>
      </w:r>
      <w:r>
        <w:br/>
        <w:t>Auth: JWT + Passport.js (Google OAuth)</w:t>
      </w:r>
      <w:r>
        <w:br/>
        <w:t>Hosting: AWS EC2 + Firebase Hosting</w:t>
      </w:r>
      <w:r>
        <w:br/>
      </w:r>
    </w:p>
    <w:sectPr w:rsidR="00FE3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16D3"/>
    <w:rsid w:val="00FC693F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1D8681"/>
  <w14:defaultImageDpi w14:val="300"/>
  <w15:docId w15:val="{1DACBFAF-1BD0-474E-ADE7-85028C1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arfida</cp:lastModifiedBy>
  <cp:revision>2</cp:revision>
  <dcterms:created xsi:type="dcterms:W3CDTF">2013-12-23T23:15:00Z</dcterms:created>
  <dcterms:modified xsi:type="dcterms:W3CDTF">2025-10-17T06:35:00Z</dcterms:modified>
  <cp:category/>
</cp:coreProperties>
</file>